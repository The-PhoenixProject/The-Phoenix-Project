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9DD7F" w14:textId="147D6544" w:rsidR="000A194C" w:rsidRDefault="00000000">
      <w:pPr>
        <w:jc w:val="center"/>
      </w:pPr>
      <w:r>
        <w:rPr>
          <w:b/>
          <w:sz w:val="40"/>
        </w:rPr>
        <w:t xml:space="preserve">The Phoenix Project - Figma Design </w:t>
      </w:r>
    </w:p>
    <w:p w14:paraId="25B3479A" w14:textId="77777777" w:rsidR="000A194C" w:rsidRDefault="00000000">
      <w:pPr>
        <w:jc w:val="center"/>
      </w:pPr>
      <w:r>
        <w:rPr>
          <w:color w:val="EC744A"/>
        </w:rPr>
        <w:t>――――――――――――――――――――――――――――――――――――――――</w:t>
      </w:r>
    </w:p>
    <w:p w14:paraId="69CE992A" w14:textId="77777777" w:rsidR="000A194C" w:rsidRDefault="000A194C"/>
    <w:p w14:paraId="35D6BF45" w14:textId="77777777" w:rsidR="000A194C" w:rsidRDefault="00000000">
      <w:pPr>
        <w:pStyle w:val="Heading2"/>
      </w:pPr>
      <w:r>
        <w:t>🎨 Figma Design Preview</w:t>
      </w:r>
    </w:p>
    <w:p w14:paraId="0A7479D5" w14:textId="77777777" w:rsidR="000A194C" w:rsidRDefault="00000000">
      <w:pPr>
        <w:spacing w:after="240"/>
      </w:pPr>
      <w:r>
        <w:t>You can view the latest interactive design of The Phoenix Project directly through Figma. Click the link below to open the embedded project:</w:t>
      </w:r>
    </w:p>
    <w:p w14:paraId="5C81400C" w14:textId="6881DF2B" w:rsidR="00C41082" w:rsidRPr="00841825" w:rsidRDefault="00000000" w:rsidP="00841825">
      <w:pPr>
        <w:rPr>
          <w:b/>
        </w:rPr>
      </w:pPr>
      <w:r>
        <w:rPr>
          <w:b/>
        </w:rPr>
        <w:t xml:space="preserve">🔗 Figma Design Link: </w:t>
      </w:r>
      <w:hyperlink r:id="rId6" w:history="1">
        <w:r w:rsidR="00841825" w:rsidRPr="00826AD6">
          <w:rPr>
            <w:rStyle w:val="Hyperlink"/>
            <w:b/>
          </w:rPr>
          <w:t>https://www.figma.com/design/lzh0aK7gc75waaEP5dhe57/Untitled?node-id=0-1&amp;p=f&amp;t=HVEtfTOT9vvyZrvz-0</w:t>
        </w:r>
      </w:hyperlink>
    </w:p>
    <w:p w14:paraId="50B4C426" w14:textId="77777777" w:rsidR="000A194C" w:rsidRDefault="00000000">
      <w:pPr>
        <w:jc w:val="center"/>
      </w:pPr>
      <w:r>
        <w:rPr>
          <w:i/>
          <w:color w:val="5EB47C"/>
          <w:sz w:val="24"/>
        </w:rPr>
        <w:t>Together, we give waste a second chance ♻️</w:t>
      </w:r>
    </w:p>
    <w:sectPr w:rsidR="000A1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352814">
    <w:abstractNumId w:val="8"/>
  </w:num>
  <w:num w:numId="2" w16cid:durableId="402264184">
    <w:abstractNumId w:val="6"/>
  </w:num>
  <w:num w:numId="3" w16cid:durableId="1839539211">
    <w:abstractNumId w:val="5"/>
  </w:num>
  <w:num w:numId="4" w16cid:durableId="2096432610">
    <w:abstractNumId w:val="4"/>
  </w:num>
  <w:num w:numId="5" w16cid:durableId="1419904723">
    <w:abstractNumId w:val="7"/>
  </w:num>
  <w:num w:numId="6" w16cid:durableId="632445577">
    <w:abstractNumId w:val="3"/>
  </w:num>
  <w:num w:numId="7" w16cid:durableId="2014993345">
    <w:abstractNumId w:val="2"/>
  </w:num>
  <w:num w:numId="8" w16cid:durableId="759640346">
    <w:abstractNumId w:val="1"/>
  </w:num>
  <w:num w:numId="9" w16cid:durableId="94530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94C"/>
    <w:rsid w:val="0015074B"/>
    <w:rsid w:val="0029639D"/>
    <w:rsid w:val="00326F90"/>
    <w:rsid w:val="00841825"/>
    <w:rsid w:val="009E770A"/>
    <w:rsid w:val="00AA1D8D"/>
    <w:rsid w:val="00B47730"/>
    <w:rsid w:val="00C410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C2EDB"/>
  <w14:defaultImageDpi w14:val="300"/>
  <w15:docId w15:val="{450D2077-30CD-4073-84E0-C947E4B6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10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lzh0aK7gc75waaEP5dhe57/Untitled?node-id=0-1&amp;p=f&amp;t=HVEtfTOT9vvyZrvz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449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احمد محمد السيد طلبه امام</cp:lastModifiedBy>
  <cp:revision>2</cp:revision>
  <dcterms:created xsi:type="dcterms:W3CDTF">2025-10-15T21:01:00Z</dcterms:created>
  <dcterms:modified xsi:type="dcterms:W3CDTF">2025-10-15T21:01:00Z</dcterms:modified>
  <cp:category/>
</cp:coreProperties>
</file>